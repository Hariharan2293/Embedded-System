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C824F"/>
    <w:p w14:paraId="7F557A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  <w:lang w:val="en-US"/>
        </w:rPr>
        <w:t>Experiment-2</w:t>
      </w:r>
    </w:p>
    <w:p w14:paraId="71EA7E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</w:rPr>
      </w:pPr>
    </w:p>
    <w:p w14:paraId="54F276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</w:rPr>
        <w:t>Generation Of Square Wave Using Proteus</w:t>
      </w:r>
    </w:p>
    <w:p w14:paraId="6B6AF849"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</w:rPr>
      </w:pPr>
    </w:p>
    <w:p w14:paraId="404ABAF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NAME: S.G.DEVSACHIN</w:t>
      </w:r>
    </w:p>
    <w:p w14:paraId="32AA18E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REG NO: 192111088</w:t>
      </w:r>
    </w:p>
    <w:p w14:paraId="0FBEECA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 CODE: ECA1487, Embedded Systems for IOT Applications</w:t>
      </w:r>
    </w:p>
    <w:p w14:paraId="5BBD72A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D4D6FD">
      <w:pPr>
        <w:pStyle w:val="249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PROGRAM</w:t>
      </w:r>
    </w:p>
    <w:p w14:paraId="0CD5D8CD">
      <w:pPr>
        <w:pStyle w:val="249"/>
        <w:ind w:left="720"/>
      </w:pPr>
      <w:r>
        <w:t xml:space="preserve">   ORG 0000H</w:t>
      </w:r>
    </w:p>
    <w:p w14:paraId="02EAEE38">
      <w:pPr>
        <w:pStyle w:val="249"/>
      </w:pPr>
      <w:r>
        <w:t xml:space="preserve">         UP: SETB P2.0</w:t>
      </w:r>
    </w:p>
    <w:p w14:paraId="09C1813C">
      <w:pPr>
        <w:pStyle w:val="249"/>
      </w:pPr>
      <w:r>
        <w:tab/>
      </w:r>
      <w:r>
        <w:t xml:space="preserve">   ACALL DELAY</w:t>
      </w:r>
    </w:p>
    <w:p w14:paraId="5F8798B0">
      <w:pPr>
        <w:pStyle w:val="249"/>
      </w:pPr>
      <w:r>
        <w:tab/>
      </w:r>
      <w:r>
        <w:t xml:space="preserve">   CLR P2.0</w:t>
      </w:r>
    </w:p>
    <w:p w14:paraId="6FF98A1E">
      <w:pPr>
        <w:pStyle w:val="249"/>
      </w:pPr>
      <w:r>
        <w:tab/>
      </w:r>
      <w:r>
        <w:t xml:space="preserve">   ACALL DELAY</w:t>
      </w:r>
    </w:p>
    <w:p w14:paraId="53348AEC">
      <w:pPr>
        <w:pStyle w:val="249"/>
      </w:pPr>
      <w:r>
        <w:tab/>
      </w:r>
      <w:r>
        <w:t xml:space="preserve">   SJMP UP</w:t>
      </w:r>
    </w:p>
    <w:p w14:paraId="21C25A7A">
      <w:pPr>
        <w:pStyle w:val="249"/>
      </w:pPr>
      <w:r>
        <w:t>DELAY: MOV R4,#35</w:t>
      </w:r>
    </w:p>
    <w:p w14:paraId="3815AC86">
      <w:pPr>
        <w:pStyle w:val="249"/>
      </w:pPr>
      <w:r>
        <w:t xml:space="preserve">         H1:MOV R3,#255</w:t>
      </w:r>
    </w:p>
    <w:p w14:paraId="32885EFB">
      <w:pPr>
        <w:pStyle w:val="249"/>
      </w:pPr>
      <w:r>
        <w:t xml:space="preserve">         H2:DJNZ R3,H2</w:t>
      </w:r>
    </w:p>
    <w:p w14:paraId="34B095E8">
      <w:pPr>
        <w:pStyle w:val="249"/>
      </w:pPr>
      <w:r>
        <w:tab/>
      </w:r>
      <w:r>
        <w:t xml:space="preserve">  DJNZ R4,H1</w:t>
      </w:r>
    </w:p>
    <w:p w14:paraId="7573AD22">
      <w:pPr>
        <w:pStyle w:val="249"/>
      </w:pPr>
      <w:r>
        <w:tab/>
      </w:r>
      <w:r>
        <w:t xml:space="preserve">  RET</w:t>
      </w:r>
    </w:p>
    <w:p w14:paraId="71C5F8F8">
      <w:pPr>
        <w:pStyle w:val="249"/>
        <w:spacing w:line="360" w:lineRule="auto"/>
      </w:pPr>
      <w:r>
        <w:tab/>
      </w:r>
      <w:r>
        <w:t xml:space="preserve">  END</w:t>
      </w:r>
    </w:p>
    <w:p w14:paraId="69FC166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0E187C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6EB62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2368DE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D38FBF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Experi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erimen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59A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8A4CB7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Experiment-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eriment-2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6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81D423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C51485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49BD00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0DA021">
      <w:p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36"/>
          <w:szCs w:val="36"/>
        </w:rPr>
      </w:pPr>
    </w:p>
    <w:p w14:paraId="10D686DB"/>
    <w:sectPr>
      <w:pgSz w:w="12240" w:h="15840"/>
      <w:pgMar w:top="1138" w:right="1440" w:bottom="562" w:left="1440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4541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75A5FF9"/>
    <w:rsid w:val="37C45417"/>
    <w:rsid w:val="4BA401A5"/>
    <w:rsid w:val="69F4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138</Characters>
  <Lines>0</Lines>
  <Paragraphs>0</Paragraphs>
  <TotalTime>0</TotalTime>
  <ScaleCrop>false</ScaleCrop>
  <LinksUpToDate>false</LinksUpToDate>
  <CharactersWithSpaces>153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2024-11-26T08:18:00Z</dcterms:created>
  <dc:creator>Dev Sachin</dc:creator>
  <cp:lastModifiedBy>Dev Sachin</cp:lastModifiedBy>
  <dcterms:modified xsi:type="dcterms:W3CDTF">2024-11-26T09:05:27Z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8C75050DE0914FF397C5C27E8FFB1A5E_11</vt:lpwstr>
  </property>
</Properties>
</file>